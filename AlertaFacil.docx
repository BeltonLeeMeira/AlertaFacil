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5D9E5" w14:textId="1262445B" w:rsidR="00DF6E63" w:rsidRPr="00FE66A2" w:rsidRDefault="00000000" w:rsidP="00FE66A2">
      <w:pPr>
        <w:rPr>
          <w:b/>
          <w:bCs/>
          <w:sz w:val="28"/>
          <w:szCs w:val="28"/>
          <w:lang w:val="pt-BR"/>
        </w:rPr>
      </w:pPr>
      <w:r w:rsidRPr="00FE66A2">
        <w:rPr>
          <w:b/>
          <w:bCs/>
          <w:sz w:val="28"/>
          <w:szCs w:val="28"/>
          <w:lang w:val="pt-BR"/>
        </w:rPr>
        <w:t>Projeto Edge Computing &amp; IoT – Global Solution 2025</w:t>
      </w:r>
    </w:p>
    <w:p w14:paraId="6824E128" w14:textId="77777777" w:rsidR="00DF6E63" w:rsidRPr="00FE66A2" w:rsidRDefault="00000000">
      <w:pPr>
        <w:rPr>
          <w:lang w:val="pt-BR"/>
        </w:rPr>
      </w:pPr>
      <w:r w:rsidRPr="00FE66A2">
        <w:rPr>
          <w:lang w:val="pt-BR"/>
        </w:rPr>
        <w:t>Aluno: Belton Meira</w:t>
      </w:r>
    </w:p>
    <w:p w14:paraId="69DEB9DC" w14:textId="77777777" w:rsidR="00DF6E63" w:rsidRPr="00FE66A2" w:rsidRDefault="00000000">
      <w:pPr>
        <w:rPr>
          <w:lang w:val="pt-BR"/>
        </w:rPr>
      </w:pPr>
      <w:r w:rsidRPr="00FE66A2">
        <w:rPr>
          <w:lang w:val="pt-BR"/>
        </w:rPr>
        <w:t>Tema Integrado: AlertaFácil – Sistema de Alerta para Enchentes</w:t>
      </w:r>
    </w:p>
    <w:p w14:paraId="229F1BE9" w14:textId="75FBE5FF" w:rsidR="00FE66A2" w:rsidRPr="00FE66A2" w:rsidRDefault="00FE66A2">
      <w:pPr>
        <w:rPr>
          <w:b/>
          <w:bCs/>
          <w:sz w:val="28"/>
          <w:szCs w:val="28"/>
          <w:lang w:val="pt-BR"/>
        </w:rPr>
      </w:pPr>
      <w:r w:rsidRPr="00FE66A2">
        <w:rPr>
          <w:b/>
          <w:bCs/>
          <w:sz w:val="28"/>
          <w:szCs w:val="28"/>
          <w:lang w:val="pt-BR"/>
        </w:rPr>
        <w:t>Objetivo</w:t>
      </w:r>
    </w:p>
    <w:p w14:paraId="5EB36837" w14:textId="2C465E5F" w:rsidR="00DF6E63" w:rsidRPr="00FE66A2" w:rsidRDefault="00000000">
      <w:pPr>
        <w:rPr>
          <w:lang w:val="pt-BR"/>
        </w:rPr>
      </w:pPr>
      <w:r w:rsidRPr="00FE66A2">
        <w:rPr>
          <w:lang w:val="pt-BR"/>
        </w:rPr>
        <w:t>Desenvolver uma simulação no Wokwi utilizando Arduino Uno e sensores para detectar o nível de enchente em tempo real. O sistema classifica o risco e aciona alertas visuais e sonoros conforme a gravidade, enviando os dados via Serial para um sistema em Python que armazena as informações e simula um back-end.</w:t>
      </w:r>
    </w:p>
    <w:p w14:paraId="23B1F134" w14:textId="77777777" w:rsidR="00DF6E63" w:rsidRPr="00FE66A2" w:rsidRDefault="00000000" w:rsidP="00FE66A2">
      <w:pPr>
        <w:rPr>
          <w:b/>
          <w:bCs/>
          <w:sz w:val="28"/>
          <w:szCs w:val="28"/>
          <w:lang w:val="pt-BR"/>
        </w:rPr>
      </w:pPr>
      <w:r w:rsidRPr="00FE66A2">
        <w:rPr>
          <w:b/>
          <w:bCs/>
          <w:sz w:val="28"/>
          <w:szCs w:val="28"/>
          <w:lang w:val="pt-BR"/>
        </w:rPr>
        <w:t>Justificativa</w:t>
      </w:r>
    </w:p>
    <w:p w14:paraId="7C7F2EF4" w14:textId="77777777" w:rsidR="00DF6E63" w:rsidRPr="00FE66A2" w:rsidRDefault="00000000">
      <w:pPr>
        <w:rPr>
          <w:lang w:val="pt-BR"/>
        </w:rPr>
      </w:pPr>
      <w:r w:rsidRPr="00FE66A2">
        <w:rPr>
          <w:lang w:val="pt-BR"/>
        </w:rPr>
        <w:t>O projeto busca oferecer uma solução de baixo custo, replicável e útil para populações em áreas de risco. A integração entre hardware e software garante que os dados capturados em campo possam ser utilizados por outros sistemas, ampliando o alcance e utilidade do alerta.</w:t>
      </w:r>
    </w:p>
    <w:p w14:paraId="36394964" w14:textId="77777777" w:rsidR="00DF6E63" w:rsidRPr="00FE66A2" w:rsidRDefault="00000000" w:rsidP="00FE66A2">
      <w:pPr>
        <w:rPr>
          <w:b/>
          <w:bCs/>
          <w:sz w:val="28"/>
          <w:szCs w:val="28"/>
          <w:lang w:val="pt-BR"/>
        </w:rPr>
      </w:pPr>
      <w:r w:rsidRPr="00FE66A2">
        <w:rPr>
          <w:b/>
          <w:bCs/>
          <w:sz w:val="28"/>
          <w:szCs w:val="28"/>
          <w:lang w:val="pt-BR"/>
        </w:rPr>
        <w:t>Arquitetura da Solução</w:t>
      </w:r>
    </w:p>
    <w:p w14:paraId="4EC159D1" w14:textId="77777777" w:rsidR="00DF6E63" w:rsidRPr="00FE66A2" w:rsidRDefault="00000000">
      <w:pPr>
        <w:rPr>
          <w:lang w:val="pt-BR"/>
        </w:rPr>
      </w:pPr>
      <w:r w:rsidRPr="00FE66A2">
        <w:rPr>
          <w:lang w:val="pt-BR"/>
        </w:rPr>
        <w:t>A solução possui três camadas:</w:t>
      </w:r>
      <w:r w:rsidRPr="00FE66A2">
        <w:rPr>
          <w:lang w:val="pt-BR"/>
        </w:rPr>
        <w:br/>
        <w:t>1. IoT (Arduino no Wokwi): sensor HC-SR04, LEDs e buzzer</w:t>
      </w:r>
      <w:r w:rsidRPr="00FE66A2">
        <w:rPr>
          <w:lang w:val="pt-BR"/>
        </w:rPr>
        <w:br/>
        <w:t>2. Integração: dados enviados via porta serial</w:t>
      </w:r>
      <w:r w:rsidRPr="00FE66A2">
        <w:rPr>
          <w:lang w:val="pt-BR"/>
        </w:rPr>
        <w:br/>
        <w:t>3. Back-end e Visualização: Python que lê a serial, salva os dados em .csv e pode exibir alertas ou gráficos</w:t>
      </w:r>
    </w:p>
    <w:p w14:paraId="6A9F949E" w14:textId="77777777" w:rsidR="00DF6E63" w:rsidRPr="00FE66A2" w:rsidRDefault="00000000" w:rsidP="00FE66A2">
      <w:pPr>
        <w:rPr>
          <w:b/>
          <w:bCs/>
          <w:sz w:val="28"/>
          <w:szCs w:val="28"/>
          <w:lang w:val="pt-BR"/>
        </w:rPr>
      </w:pPr>
      <w:r w:rsidRPr="00FE66A2">
        <w:rPr>
          <w:b/>
          <w:bCs/>
          <w:sz w:val="28"/>
          <w:szCs w:val="28"/>
          <w:lang w:val="pt-BR"/>
        </w:rPr>
        <w:t>Código Python (leitura serial e armazenamento)</w:t>
      </w:r>
    </w:p>
    <w:p w14:paraId="07156E9B" w14:textId="07837EBE" w:rsidR="00DF6E63" w:rsidRPr="00FE66A2" w:rsidRDefault="00000000">
      <w:pPr>
        <w:rPr>
          <w:lang w:val="pt-BR"/>
        </w:rPr>
      </w:pPr>
      <w:r w:rsidRPr="00FE66A2">
        <w:rPr>
          <w:lang w:val="pt-BR"/>
        </w:rPr>
        <w:t>import serial</w:t>
      </w:r>
      <w:r w:rsidRPr="00FE66A2">
        <w:rPr>
          <w:lang w:val="pt-BR"/>
        </w:rPr>
        <w:br/>
        <w:t>import time</w:t>
      </w:r>
      <w:r w:rsidRPr="00FE66A2">
        <w:rPr>
          <w:lang w:val="pt-BR"/>
        </w:rPr>
        <w:br/>
        <w:t>import pandas as pd</w:t>
      </w:r>
      <w:r w:rsidRPr="00FE66A2">
        <w:rPr>
          <w:lang w:val="pt-BR"/>
        </w:rPr>
        <w:br/>
        <w:t>import matplotlib.pyplot as plt</w:t>
      </w:r>
      <w:r w:rsidRPr="00FE66A2">
        <w:rPr>
          <w:lang w:val="pt-BR"/>
        </w:rPr>
        <w:br/>
      </w:r>
      <w:r w:rsidRPr="00FE66A2">
        <w:rPr>
          <w:lang w:val="pt-BR"/>
        </w:rPr>
        <w:br/>
        <w:t>porta = 'COM3'  # Altere conforme sua porta</w:t>
      </w:r>
      <w:r w:rsidRPr="00FE66A2">
        <w:rPr>
          <w:lang w:val="pt-BR"/>
        </w:rPr>
        <w:br/>
        <w:t>baud_rate = 9600</w:t>
      </w:r>
      <w:r w:rsidRPr="00FE66A2">
        <w:rPr>
          <w:lang w:val="pt-BR"/>
        </w:rPr>
        <w:br/>
        <w:t>dados = []</w:t>
      </w:r>
      <w:r w:rsidRPr="00FE66A2">
        <w:rPr>
          <w:lang w:val="pt-BR"/>
        </w:rPr>
        <w:br/>
      </w:r>
      <w:r w:rsidRPr="00FE66A2">
        <w:rPr>
          <w:lang w:val="pt-BR"/>
        </w:rPr>
        <w:br/>
        <w:t>try:</w:t>
      </w:r>
      <w:r w:rsidRPr="00FE66A2">
        <w:rPr>
          <w:lang w:val="pt-BR"/>
        </w:rPr>
        <w:br/>
        <w:t xml:space="preserve">    arduino = serial.Serial(porta, baud_rate)</w:t>
      </w:r>
      <w:r w:rsidRPr="00FE66A2">
        <w:rPr>
          <w:lang w:val="pt-BR"/>
        </w:rPr>
        <w:br/>
        <w:t xml:space="preserve">    print("Conectado ao Arduino!")</w:t>
      </w:r>
      <w:r w:rsidRPr="00FE66A2">
        <w:rPr>
          <w:lang w:val="pt-BR"/>
        </w:rPr>
        <w:br/>
        <w:t xml:space="preserve">    time.sleep(2)</w:t>
      </w:r>
      <w:r w:rsidRPr="00FE66A2">
        <w:rPr>
          <w:lang w:val="pt-BR"/>
        </w:rPr>
        <w:br/>
      </w:r>
      <w:r w:rsidRPr="00FE66A2">
        <w:rPr>
          <w:lang w:val="pt-BR"/>
        </w:rPr>
        <w:br/>
        <w:t xml:space="preserve">    while True:</w:t>
      </w:r>
      <w:r w:rsidRPr="00FE66A2">
        <w:rPr>
          <w:lang w:val="pt-BR"/>
        </w:rPr>
        <w:br/>
        <w:t xml:space="preserve">        if arduino.in_waiting &gt; 0:</w:t>
      </w:r>
      <w:r w:rsidRPr="00FE66A2">
        <w:rPr>
          <w:lang w:val="pt-BR"/>
        </w:rPr>
        <w:br/>
      </w:r>
      <w:r w:rsidRPr="00FE66A2">
        <w:rPr>
          <w:lang w:val="pt-BR"/>
        </w:rPr>
        <w:lastRenderedPageBreak/>
        <w:t xml:space="preserve">            linha = arduino.readline().decode('utf-8').strip()</w:t>
      </w:r>
      <w:r w:rsidRPr="00FE66A2">
        <w:rPr>
          <w:lang w:val="pt-BR"/>
        </w:rPr>
        <w:br/>
        <w:t xml:space="preserve">            print(f"[ALERTA] {linha}")</w:t>
      </w:r>
      <w:r w:rsidRPr="00FE66A2">
        <w:rPr>
          <w:lang w:val="pt-BR"/>
        </w:rPr>
        <w:br/>
        <w:t xml:space="preserve">            tempo = time.strftime("%H:%M:%S")</w:t>
      </w:r>
      <w:r w:rsidRPr="00FE66A2">
        <w:rPr>
          <w:lang w:val="pt-BR"/>
        </w:rPr>
        <w:br/>
        <w:t xml:space="preserve">            dados.append([tempo, linha])</w:t>
      </w:r>
      <w:r w:rsidRPr="00FE66A2">
        <w:rPr>
          <w:lang w:val="pt-BR"/>
        </w:rPr>
        <w:br/>
      </w:r>
      <w:r w:rsidRPr="00FE66A2">
        <w:rPr>
          <w:lang w:val="pt-BR"/>
        </w:rPr>
        <w:br/>
        <w:t xml:space="preserve">            if len(dados) % 10 == 0:</w:t>
      </w:r>
      <w:r w:rsidRPr="00FE66A2">
        <w:rPr>
          <w:lang w:val="pt-BR"/>
        </w:rPr>
        <w:br/>
        <w:t xml:space="preserve">                df = pd.DataFrame(dados, columns=["Horário", "Alerta"])</w:t>
      </w:r>
      <w:r w:rsidRPr="00FE66A2">
        <w:rPr>
          <w:lang w:val="pt-BR"/>
        </w:rPr>
        <w:br/>
        <w:t xml:space="preserve">                df.to_csv("dados_enchente.csv", index=False)</w:t>
      </w:r>
      <w:r w:rsidRPr="00FE66A2">
        <w:rPr>
          <w:lang w:val="pt-BR"/>
        </w:rPr>
        <w:br/>
      </w:r>
      <w:r w:rsidRPr="00FE66A2">
        <w:rPr>
          <w:lang w:val="pt-BR"/>
        </w:rPr>
        <w:br/>
        <w:t>except serial.SerialException:</w:t>
      </w:r>
      <w:r w:rsidRPr="00FE66A2">
        <w:rPr>
          <w:lang w:val="pt-BR"/>
        </w:rPr>
        <w:br/>
        <w:t xml:space="preserve">    print("Não foi possível conectar ao Arduino. Verifique a porta.")</w:t>
      </w:r>
      <w:r w:rsidRPr="00FE66A2">
        <w:rPr>
          <w:lang w:val="pt-BR"/>
        </w:rPr>
        <w:br/>
      </w:r>
    </w:p>
    <w:p w14:paraId="5C40F7CA" w14:textId="77777777" w:rsidR="00DF6E63" w:rsidRPr="00FE66A2" w:rsidRDefault="00000000">
      <w:pPr>
        <w:rPr>
          <w:lang w:val="pt-BR"/>
        </w:rPr>
      </w:pPr>
      <w:r w:rsidRPr="00FE66A2">
        <w:rPr>
          <w:lang w:val="pt-BR"/>
        </w:rPr>
        <w:br w:type="page"/>
      </w:r>
    </w:p>
    <w:p w14:paraId="436EE529" w14:textId="77777777" w:rsidR="00DF6E63" w:rsidRPr="00FE66A2" w:rsidRDefault="00000000" w:rsidP="00FE66A2">
      <w:pPr>
        <w:rPr>
          <w:b/>
          <w:bCs/>
          <w:sz w:val="28"/>
          <w:szCs w:val="28"/>
          <w:lang w:val="pt-BR"/>
        </w:rPr>
      </w:pPr>
      <w:r w:rsidRPr="00FE66A2">
        <w:rPr>
          <w:b/>
          <w:bCs/>
          <w:sz w:val="28"/>
          <w:szCs w:val="28"/>
          <w:lang w:val="pt-BR"/>
        </w:rPr>
        <w:lastRenderedPageBreak/>
        <w:t>Visualização dos Dados – Gráfico de Monitoramento</w:t>
      </w:r>
    </w:p>
    <w:p w14:paraId="105A3B80" w14:textId="77777777" w:rsidR="00DF6E63" w:rsidRPr="00FE66A2" w:rsidRDefault="00000000">
      <w:pPr>
        <w:rPr>
          <w:lang w:val="pt-BR"/>
        </w:rPr>
      </w:pPr>
      <w:r w:rsidRPr="00FE66A2">
        <w:rPr>
          <w:lang w:val="pt-BR"/>
        </w:rPr>
        <w:t>O gráfico abaixo demonstra a variação do nível da água ao longo do tempo, com base nos dados capturados pelo sensor e recebidos pela aplicação Python. Essa visualização representa o comportamento do sistema em situação simulada, com alertas de segurança, atenção e emergência.</w:t>
      </w:r>
    </w:p>
    <w:p w14:paraId="70A95CA9" w14:textId="77777777" w:rsidR="00DF6E63" w:rsidRDefault="00000000">
      <w:r w:rsidRPr="00FE66A2">
        <w:rPr>
          <w:b/>
          <w:bCs/>
          <w:sz w:val="28"/>
          <w:szCs w:val="28"/>
          <w:lang w:val="pt-BR"/>
        </w:rPr>
        <w:drawing>
          <wp:inline distT="0" distB="0" distL="0" distR="0" wp14:anchorId="2C54C452" wp14:editId="4AFC3A41">
            <wp:extent cx="502920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_alerta_enchent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E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3253046">
    <w:abstractNumId w:val="8"/>
  </w:num>
  <w:num w:numId="2" w16cid:durableId="805397653">
    <w:abstractNumId w:val="6"/>
  </w:num>
  <w:num w:numId="3" w16cid:durableId="1062825255">
    <w:abstractNumId w:val="5"/>
  </w:num>
  <w:num w:numId="4" w16cid:durableId="692926681">
    <w:abstractNumId w:val="4"/>
  </w:num>
  <w:num w:numId="5" w16cid:durableId="1378046382">
    <w:abstractNumId w:val="7"/>
  </w:num>
  <w:num w:numId="6" w16cid:durableId="327948671">
    <w:abstractNumId w:val="3"/>
  </w:num>
  <w:num w:numId="7" w16cid:durableId="130825550">
    <w:abstractNumId w:val="2"/>
  </w:num>
  <w:num w:numId="8" w16cid:durableId="1267616150">
    <w:abstractNumId w:val="1"/>
  </w:num>
  <w:num w:numId="9" w16cid:durableId="1490513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6FBF"/>
    <w:rsid w:val="0029639D"/>
    <w:rsid w:val="00326F90"/>
    <w:rsid w:val="00AA1D8D"/>
    <w:rsid w:val="00B47730"/>
    <w:rsid w:val="00CB0664"/>
    <w:rsid w:val="00DF6E63"/>
    <w:rsid w:val="00FC693F"/>
    <w:rsid w:val="00FE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68EA43"/>
  <w14:defaultImageDpi w14:val="300"/>
  <w15:docId w15:val="{C318C084-85AA-40DF-BDCF-4963F2623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Belton Lee Carr De Muzio Meira</cp:lastModifiedBy>
  <cp:revision>2</cp:revision>
  <dcterms:created xsi:type="dcterms:W3CDTF">2013-12-23T23:15:00Z</dcterms:created>
  <dcterms:modified xsi:type="dcterms:W3CDTF">2025-05-30T21:10:00Z</dcterms:modified>
  <cp:category/>
</cp:coreProperties>
</file>